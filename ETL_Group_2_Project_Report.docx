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CA53" w14:textId="6C42C813" w:rsidR="003312ED" w:rsidRDefault="00636C39">
      <w:pPr>
        <w:pStyle w:val="Title"/>
      </w:pPr>
      <w:r w:rsidRPr="00636C39">
        <w:t>ETL_Project_Group_2</w:t>
      </w:r>
      <w:r w:rsidR="00C92C41">
        <w:br/>
      </w:r>
      <w:r w:rsidRPr="00636C39">
        <w:rPr>
          <w:sz w:val="24"/>
          <w:szCs w:val="24"/>
        </w:rPr>
        <w:t>Solving IPL Madness</w:t>
      </w:r>
    </w:p>
    <w:p w14:paraId="19E39CEF" w14:textId="766017AD" w:rsidR="003312ED" w:rsidRDefault="00636C39">
      <w:pPr>
        <w:pStyle w:val="Subtitle"/>
      </w:pPr>
      <w:r>
        <w:t>June 2021</w:t>
      </w:r>
    </w:p>
    <w:p w14:paraId="7CC272FE" w14:textId="77777777" w:rsidR="00322409" w:rsidRPr="000E08D3" w:rsidRDefault="00322409" w:rsidP="00423E5A">
      <w:pPr>
        <w:jc w:val="center"/>
        <w:rPr>
          <w:sz w:val="22"/>
          <w:szCs w:val="24"/>
        </w:rPr>
        <w:sectPr w:rsidR="00322409" w:rsidRPr="000E08D3" w:rsidSect="00423E5A">
          <w:footerReference w:type="default" r:id="rId7"/>
          <w:pgSz w:w="12240" w:h="15840" w:code="1"/>
          <w:pgMar w:top="720" w:right="720" w:bottom="720" w:left="720" w:header="720" w:footer="864" w:gutter="0"/>
          <w:cols w:space="720"/>
          <w:docGrid w:linePitch="360"/>
        </w:sectPr>
      </w:pPr>
    </w:p>
    <w:p w14:paraId="6BBA7A4D" w14:textId="77777777" w:rsidR="000E08D3" w:rsidRDefault="000E08D3" w:rsidP="000E08D3">
      <w:pPr>
        <w:ind w:left="-990"/>
        <w:jc w:val="center"/>
        <w:rPr>
          <w:b/>
          <w:bCs/>
          <w:caps/>
          <w:color w:val="1F4E79" w:themeColor="accent1" w:themeShade="80"/>
          <w:sz w:val="22"/>
          <w:szCs w:val="24"/>
        </w:rPr>
      </w:pPr>
    </w:p>
    <w:p w14:paraId="1EF60DB2" w14:textId="00BA2F5A" w:rsidR="00322409" w:rsidRPr="000E08D3" w:rsidRDefault="000E08D3" w:rsidP="00D541E6">
      <w:pPr>
        <w:ind w:left="-720" w:right="-720"/>
        <w:jc w:val="center"/>
        <w:rPr>
          <w:sz w:val="22"/>
          <w:szCs w:val="24"/>
        </w:rPr>
        <w:sectPr w:rsidR="00322409" w:rsidRPr="000E08D3" w:rsidSect="00CE36AA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 w:rsidRPr="000E08D3">
        <w:rPr>
          <w:b/>
          <w:bCs/>
          <w:caps/>
          <w:color w:val="1F4E79" w:themeColor="accent1" w:themeShade="80"/>
          <w:sz w:val="24"/>
          <w:szCs w:val="24"/>
        </w:rPr>
        <w:t>Team Members:</w:t>
      </w:r>
      <w:r w:rsidRPr="000E08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 w:rsidR="00636C39">
        <w:rPr>
          <w:sz w:val="22"/>
          <w:szCs w:val="24"/>
        </w:rPr>
        <w:t>Srichakra</w:t>
      </w:r>
      <w:proofErr w:type="spellEnd"/>
      <w:r w:rsidR="00636C39">
        <w:rPr>
          <w:sz w:val="22"/>
          <w:szCs w:val="24"/>
        </w:rPr>
        <w:t xml:space="preserve"> </w:t>
      </w:r>
      <w:proofErr w:type="spellStart"/>
      <w:proofErr w:type="gramStart"/>
      <w:r w:rsidR="00636C39">
        <w:rPr>
          <w:sz w:val="22"/>
          <w:szCs w:val="24"/>
        </w:rPr>
        <w:t>Vegunta</w:t>
      </w:r>
      <w:proofErr w:type="spellEnd"/>
      <w:r w:rsidR="00636C39">
        <w:rPr>
          <w:sz w:val="22"/>
          <w:szCs w:val="24"/>
        </w:rPr>
        <w:t xml:space="preserve">  &amp;</w:t>
      </w:r>
      <w:proofErr w:type="gramEnd"/>
      <w:r w:rsidR="00636C39">
        <w:rPr>
          <w:sz w:val="22"/>
          <w:szCs w:val="24"/>
        </w:rPr>
        <w:t xml:space="preserve"> Josh Cullen</w:t>
      </w:r>
    </w:p>
    <w:p w14:paraId="72C9F947" w14:textId="77777777" w:rsidR="003312ED" w:rsidRPr="00322409" w:rsidRDefault="00B2179F" w:rsidP="00764479">
      <w:pPr>
        <w:pStyle w:val="Heading2"/>
        <w:tabs>
          <w:tab w:val="clear" w:pos="360"/>
        </w:tabs>
        <w:ind w:left="-360" w:right="-720"/>
        <w:rPr>
          <w:szCs w:val="24"/>
        </w:rPr>
      </w:pPr>
      <w:sdt>
        <w:sdtPr>
          <w:rPr>
            <w:szCs w:val="24"/>
          </w:rPr>
          <w:alias w:val="Project Background and Description:"/>
          <w:tag w:val="Project Background and Description:"/>
          <w:id w:val="1787619282"/>
          <w:placeholder>
            <w:docPart w:val="CCBDBD240B9B4406AB19E86237B8FA82"/>
          </w:placeholder>
          <w:temporary/>
          <w:showingPlcHdr/>
          <w15:appearance w15:val="hidden"/>
        </w:sdtPr>
        <w:sdtEndPr/>
        <w:sdtContent>
          <w:r w:rsidR="000A0612" w:rsidRPr="00322409">
            <w:rPr>
              <w:szCs w:val="24"/>
            </w:rPr>
            <w:t>Project Background and Description</w:t>
          </w:r>
        </w:sdtContent>
      </w:sdt>
    </w:p>
    <w:p w14:paraId="5F6AF8BE" w14:textId="5F7E70B4" w:rsidR="00636C39" w:rsidRDefault="00636C39" w:rsidP="00764479">
      <w:pPr>
        <w:ind w:left="-360" w:right="-720"/>
        <w:rPr>
          <w:sz w:val="24"/>
          <w:szCs w:val="24"/>
        </w:rPr>
      </w:pPr>
      <w:r w:rsidRPr="00636C3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B0AB09" wp14:editId="087CDEC0">
            <wp:simplePos x="0" y="0"/>
            <wp:positionH relativeFrom="column">
              <wp:posOffset>5734050</wp:posOffset>
            </wp:positionH>
            <wp:positionV relativeFrom="paragraph">
              <wp:posOffset>402590</wp:posOffset>
            </wp:positionV>
            <wp:extent cx="305435" cy="247650"/>
            <wp:effectExtent l="0" t="0" r="0" b="0"/>
            <wp:wrapNone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 w:rsidRPr="00636C39">
        <w:rPr>
          <w:sz w:val="24"/>
          <w:szCs w:val="24"/>
        </w:rPr>
        <w:t>o look outside what has become the new norm in data anal</w:t>
      </w:r>
      <w:r>
        <w:rPr>
          <w:sz w:val="24"/>
          <w:szCs w:val="24"/>
        </w:rPr>
        <w:t>ysis</w:t>
      </w:r>
      <w:r w:rsidRPr="00636C39">
        <w:rPr>
          <w:sz w:val="24"/>
          <w:szCs w:val="24"/>
        </w:rPr>
        <w:t xml:space="preserve">, Covid Statistics, we searched for an interesting topic through relevant platforms such as Kaggle and ABS.gov.au, landing on some data on the Indian Cricket League </w:t>
      </w:r>
      <w:r w:rsidRPr="00636C39">
        <w:rPr>
          <w:rFonts w:ascii="Segoe UI Emoji" w:hAnsi="Segoe UI Emoji" w:cs="Segoe UI Emoji"/>
          <w:sz w:val="24"/>
          <w:szCs w:val="24"/>
        </w:rPr>
        <w:t>😊</w:t>
      </w:r>
      <w:r w:rsidRPr="00636C39">
        <w:rPr>
          <w:sz w:val="24"/>
          <w:szCs w:val="24"/>
        </w:rPr>
        <w:t xml:space="preserve"> and who does not like, </w:t>
      </w:r>
      <w:r w:rsidR="00B2179F" w:rsidRPr="00636C39">
        <w:rPr>
          <w:sz w:val="24"/>
          <w:szCs w:val="24"/>
        </w:rPr>
        <w:t>love,</w:t>
      </w:r>
      <w:r w:rsidRPr="00636C39">
        <w:rPr>
          <w:sz w:val="24"/>
          <w:szCs w:val="24"/>
        </w:rPr>
        <w:t xml:space="preserve"> or know about cricket</w:t>
      </w:r>
      <w:r>
        <w:rPr>
          <w:sz w:val="24"/>
          <w:szCs w:val="24"/>
        </w:rPr>
        <w:t xml:space="preserve"> </w:t>
      </w:r>
    </w:p>
    <w:p w14:paraId="7CB3F5A4" w14:textId="62195879" w:rsidR="003312ED" w:rsidRDefault="00636C39" w:rsidP="00764479">
      <w:pPr>
        <w:ind w:left="-360" w:right="-72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A773AC">
        <w:rPr>
          <w:sz w:val="24"/>
          <w:szCs w:val="24"/>
        </w:rPr>
        <w:t>prepared</w:t>
      </w:r>
      <w:r w:rsidR="00860D07">
        <w:rPr>
          <w:sz w:val="24"/>
          <w:szCs w:val="24"/>
        </w:rPr>
        <w:t xml:space="preserve"> a data</w:t>
      </w:r>
      <w:r>
        <w:rPr>
          <w:sz w:val="24"/>
          <w:szCs w:val="24"/>
        </w:rPr>
        <w:t xml:space="preserve"> set</w:t>
      </w:r>
      <w:r w:rsidR="00860D07">
        <w:rPr>
          <w:sz w:val="24"/>
          <w:szCs w:val="24"/>
        </w:rPr>
        <w:t xml:space="preserve"> which could be used to uncover relationships between </w:t>
      </w:r>
      <w:r>
        <w:rPr>
          <w:sz w:val="24"/>
          <w:szCs w:val="24"/>
        </w:rPr>
        <w:t xml:space="preserve">India Premier League matches, players, best batters/ bowlers &amp; match winners during the period </w:t>
      </w:r>
      <w:r w:rsidR="00CC643C">
        <w:rPr>
          <w:sz w:val="24"/>
          <w:szCs w:val="24"/>
        </w:rPr>
        <w:t>2008-2016.</w:t>
      </w:r>
    </w:p>
    <w:p w14:paraId="0163F8E5" w14:textId="46E938C9" w:rsidR="00776AA7" w:rsidRPr="00322409" w:rsidRDefault="00776AA7" w:rsidP="00764479">
      <w:pPr>
        <w:ind w:left="-360" w:right="-720"/>
        <w:rPr>
          <w:sz w:val="24"/>
          <w:szCs w:val="24"/>
        </w:rPr>
      </w:pPr>
      <w:r>
        <w:rPr>
          <w:sz w:val="24"/>
          <w:szCs w:val="24"/>
        </w:rPr>
        <w:t xml:space="preserve">We had six </w:t>
      </w:r>
      <w:r w:rsidR="003D58D2">
        <w:rPr>
          <w:sz w:val="24"/>
          <w:szCs w:val="24"/>
        </w:rPr>
        <w:t>CSV files and key information was captured in different tables</w:t>
      </w:r>
      <w:r w:rsidR="00C34260">
        <w:rPr>
          <w:sz w:val="24"/>
          <w:szCs w:val="24"/>
        </w:rPr>
        <w:t>. The current structure made it very time consuming to derive basic statistics about the players, their performance</w:t>
      </w:r>
      <w:r w:rsidR="00B44394">
        <w:rPr>
          <w:sz w:val="24"/>
          <w:szCs w:val="24"/>
        </w:rPr>
        <w:t>, matches and their relevance to the team and seasons.</w:t>
      </w:r>
    </w:p>
    <w:p w14:paraId="49134C75" w14:textId="7A54C619" w:rsidR="00487371" w:rsidRPr="00487371" w:rsidRDefault="00A773AC" w:rsidP="00487371">
      <w:pPr>
        <w:pStyle w:val="Heading2"/>
        <w:tabs>
          <w:tab w:val="clear" w:pos="360"/>
        </w:tabs>
        <w:ind w:left="-360" w:right="-720"/>
        <w:rPr>
          <w:szCs w:val="24"/>
        </w:rPr>
      </w:pPr>
      <w:r>
        <w:rPr>
          <w:szCs w:val="24"/>
        </w:rPr>
        <w:t>Extrac</w:t>
      </w:r>
      <w:r w:rsidR="00487371">
        <w:rPr>
          <w:szCs w:val="24"/>
        </w:rPr>
        <w:t>t</w:t>
      </w:r>
    </w:p>
    <w:p w14:paraId="4983D86C" w14:textId="43541E5F" w:rsidR="00487371" w:rsidRPr="00487371" w:rsidRDefault="00487371" w:rsidP="00CE36AA">
      <w:pPr>
        <w:ind w:left="-360" w:right="-720"/>
        <w:contextualSpacing/>
        <w:rPr>
          <w:sz w:val="24"/>
          <w:szCs w:val="24"/>
        </w:rPr>
      </w:pPr>
      <w:r w:rsidRPr="00487371">
        <w:rPr>
          <w:sz w:val="24"/>
          <w:szCs w:val="24"/>
        </w:rPr>
        <w:t xml:space="preserve">Data was loaded into a Jupyter Notebook for </w:t>
      </w:r>
      <w:r w:rsidR="005B7EA1">
        <w:rPr>
          <w:sz w:val="24"/>
          <w:szCs w:val="24"/>
        </w:rPr>
        <w:t xml:space="preserve">analysis and </w:t>
      </w:r>
      <w:r w:rsidRPr="00487371">
        <w:rPr>
          <w:sz w:val="24"/>
          <w:szCs w:val="24"/>
        </w:rPr>
        <w:t>transformation.</w:t>
      </w:r>
    </w:p>
    <w:p w14:paraId="79D1F460" w14:textId="77777777" w:rsidR="00487371" w:rsidRDefault="00487371" w:rsidP="00CE36AA">
      <w:pPr>
        <w:ind w:left="-360" w:right="-720"/>
        <w:contextualSpacing/>
        <w:rPr>
          <w:b/>
          <w:sz w:val="24"/>
          <w:szCs w:val="24"/>
        </w:rPr>
      </w:pPr>
    </w:p>
    <w:p w14:paraId="17C4A5D9" w14:textId="77777777" w:rsidR="00636C39" w:rsidRDefault="00A773AC" w:rsidP="00CE36AA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Source:</w:t>
      </w:r>
      <w:r>
        <w:rPr>
          <w:sz w:val="24"/>
          <w:szCs w:val="24"/>
        </w:rPr>
        <w:t xml:space="preserve"> </w:t>
      </w:r>
      <w:r w:rsidR="00636C39" w:rsidRPr="00636C39">
        <w:rPr>
          <w:sz w:val="24"/>
          <w:szCs w:val="24"/>
        </w:rPr>
        <w:t xml:space="preserve">Player.csv </w:t>
      </w:r>
    </w:p>
    <w:p w14:paraId="0A761F6B" w14:textId="72A3FA42" w:rsidR="00322409" w:rsidRDefault="00860D07" w:rsidP="00CE36AA">
      <w:pPr>
        <w:ind w:left="-360" w:right="-720"/>
        <w:contextualSpacing/>
        <w:rPr>
          <w:sz w:val="24"/>
          <w:szCs w:val="24"/>
        </w:rPr>
      </w:pPr>
      <w:r w:rsidRPr="00636C39">
        <w:rPr>
          <w:sz w:val="24"/>
          <w:szCs w:val="24"/>
        </w:rPr>
        <w:t>(</w:t>
      </w:r>
      <w:hyperlink r:id="rId9" w:history="1">
        <w:r w:rsidR="00636C39" w:rsidRPr="00636C39">
          <w:rPr>
            <w:rStyle w:val="Hyperlink"/>
            <w:sz w:val="24"/>
            <w:szCs w:val="24"/>
          </w:rPr>
          <w:t>https://www.kaggle.com/harsha547/indian-premier-league-csv-dataset</w:t>
        </w:r>
      </w:hyperlink>
      <w:r w:rsidR="00636C39" w:rsidRPr="00636C39">
        <w:rPr>
          <w:sz w:val="24"/>
          <w:szCs w:val="24"/>
        </w:rPr>
        <w:t xml:space="preserve"> </w:t>
      </w:r>
      <w:r w:rsidRPr="00636C39">
        <w:rPr>
          <w:sz w:val="24"/>
          <w:szCs w:val="24"/>
        </w:rPr>
        <w:t>)</w:t>
      </w:r>
    </w:p>
    <w:p w14:paraId="5B6C0C7D" w14:textId="33A54B05" w:rsidR="00A773AC" w:rsidRDefault="00A773AC" w:rsidP="00CE36AA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673BBD01" w14:textId="79CEC66C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666D60E3" w14:textId="0B18AC92" w:rsidR="00B133CE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Source:</w:t>
      </w:r>
      <w:r>
        <w:rPr>
          <w:sz w:val="24"/>
          <w:szCs w:val="24"/>
        </w:rPr>
        <w:t xml:space="preserve"> </w:t>
      </w:r>
      <w:r w:rsidR="00636C39" w:rsidRPr="00636C39">
        <w:rPr>
          <w:sz w:val="24"/>
          <w:szCs w:val="24"/>
        </w:rPr>
        <w:t>Match.csv</w:t>
      </w:r>
    </w:p>
    <w:p w14:paraId="4D141C0F" w14:textId="10213EA8" w:rsidR="00A773AC" w:rsidRDefault="00A773AC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hyperlink r:id="rId10" w:history="1">
        <w:r w:rsidRPr="001D5355">
          <w:rPr>
            <w:rStyle w:val="Hyperlink"/>
            <w:sz w:val="24"/>
            <w:szCs w:val="24"/>
          </w:rPr>
          <w:t>https://www.kaggle.com/datasnaek/youtube-new</w:t>
        </w:r>
      </w:hyperlink>
      <w:r>
        <w:rPr>
          <w:sz w:val="24"/>
          <w:szCs w:val="24"/>
        </w:rPr>
        <w:t>)</w:t>
      </w:r>
    </w:p>
    <w:p w14:paraId="0C9F0F21" w14:textId="5EFB08A6" w:rsidR="00A773AC" w:rsidRDefault="00A773AC" w:rsidP="00A773AC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</w:t>
      </w:r>
      <w:r w:rsidR="00636C39">
        <w:rPr>
          <w:sz w:val="24"/>
          <w:szCs w:val="24"/>
        </w:rPr>
        <w:t>CSV</w:t>
      </w:r>
    </w:p>
    <w:p w14:paraId="412E9221" w14:textId="77777777" w:rsidR="00A773AC" w:rsidRDefault="00A773AC" w:rsidP="00CE36AA">
      <w:pPr>
        <w:ind w:left="-360" w:right="-720"/>
        <w:contextualSpacing/>
        <w:rPr>
          <w:sz w:val="24"/>
          <w:szCs w:val="24"/>
        </w:rPr>
      </w:pPr>
    </w:p>
    <w:p w14:paraId="5281401F" w14:textId="68393207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Source:</w:t>
      </w:r>
      <w:r>
        <w:rPr>
          <w:sz w:val="24"/>
          <w:szCs w:val="24"/>
        </w:rPr>
        <w:t xml:space="preserve"> Season</w:t>
      </w:r>
      <w:r w:rsidRPr="00636C39">
        <w:rPr>
          <w:sz w:val="24"/>
          <w:szCs w:val="24"/>
        </w:rPr>
        <w:t xml:space="preserve">.csv </w:t>
      </w:r>
    </w:p>
    <w:p w14:paraId="4385C2D9" w14:textId="77777777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636C39">
        <w:rPr>
          <w:sz w:val="24"/>
          <w:szCs w:val="24"/>
        </w:rPr>
        <w:t>(</w:t>
      </w:r>
      <w:hyperlink r:id="rId11" w:history="1">
        <w:r w:rsidRPr="00636C39">
          <w:rPr>
            <w:rStyle w:val="Hyperlink"/>
            <w:sz w:val="24"/>
            <w:szCs w:val="24"/>
          </w:rPr>
          <w:t>https://www.kaggle.com/harsha547/indian-premier-league-csv-dataset</w:t>
        </w:r>
      </w:hyperlink>
      <w:r w:rsidRPr="00636C39">
        <w:rPr>
          <w:sz w:val="24"/>
          <w:szCs w:val="24"/>
        </w:rPr>
        <w:t xml:space="preserve"> )</w:t>
      </w:r>
    </w:p>
    <w:p w14:paraId="7D90D3A6" w14:textId="5DF6B4F3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5C88BC6C" w14:textId="77777777" w:rsidR="00636C39" w:rsidRDefault="00636C39" w:rsidP="00636C39">
      <w:pPr>
        <w:ind w:left="-360" w:right="-720"/>
        <w:contextualSpacing/>
        <w:rPr>
          <w:sz w:val="24"/>
          <w:szCs w:val="24"/>
        </w:rPr>
      </w:pPr>
    </w:p>
    <w:p w14:paraId="12CC4633" w14:textId="61B8B0C8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 w:rsidRPr="00636C39">
        <w:rPr>
          <w:sz w:val="24"/>
          <w:szCs w:val="24"/>
        </w:rPr>
        <w:t xml:space="preserve">.csv </w:t>
      </w:r>
    </w:p>
    <w:p w14:paraId="41ADDBBC" w14:textId="77777777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636C39">
        <w:rPr>
          <w:sz w:val="24"/>
          <w:szCs w:val="24"/>
        </w:rPr>
        <w:t>(</w:t>
      </w:r>
      <w:hyperlink r:id="rId12" w:history="1">
        <w:r w:rsidRPr="00636C39">
          <w:rPr>
            <w:rStyle w:val="Hyperlink"/>
            <w:sz w:val="24"/>
            <w:szCs w:val="24"/>
          </w:rPr>
          <w:t>https://www.kaggle.com/harsha547/indian-premier-league-csv-dataset</w:t>
        </w:r>
      </w:hyperlink>
      <w:r w:rsidRPr="00636C39">
        <w:rPr>
          <w:sz w:val="24"/>
          <w:szCs w:val="24"/>
        </w:rPr>
        <w:t xml:space="preserve"> )</w:t>
      </w:r>
    </w:p>
    <w:p w14:paraId="45D38088" w14:textId="04B15587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222ACACD" w14:textId="5EB2DB22" w:rsidR="00636C39" w:rsidRDefault="00636C39" w:rsidP="00636C39">
      <w:pPr>
        <w:ind w:left="-360" w:right="-720"/>
        <w:contextualSpacing/>
        <w:rPr>
          <w:sz w:val="24"/>
          <w:szCs w:val="24"/>
        </w:rPr>
      </w:pPr>
    </w:p>
    <w:p w14:paraId="69FA746C" w14:textId="31C4B0A0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Data Source:</w:t>
      </w:r>
      <w:r>
        <w:rPr>
          <w:sz w:val="24"/>
          <w:szCs w:val="24"/>
        </w:rPr>
        <w:t xml:space="preserve"> Indian Premier League</w:t>
      </w:r>
      <w:r w:rsidRPr="00636C39">
        <w:rPr>
          <w:sz w:val="24"/>
          <w:szCs w:val="24"/>
        </w:rPr>
        <w:t xml:space="preserve">.csv </w:t>
      </w:r>
    </w:p>
    <w:p w14:paraId="48513D08" w14:textId="77777777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636C39">
        <w:rPr>
          <w:sz w:val="24"/>
          <w:szCs w:val="24"/>
        </w:rPr>
        <w:t>(</w:t>
      </w:r>
      <w:hyperlink r:id="rId13" w:history="1">
        <w:r w:rsidRPr="00636C39">
          <w:rPr>
            <w:rStyle w:val="Hyperlink"/>
            <w:sz w:val="24"/>
            <w:szCs w:val="24"/>
          </w:rPr>
          <w:t>https://www.kaggle.com/harsha547/indian-premier-league-csv-dataset</w:t>
        </w:r>
      </w:hyperlink>
      <w:r w:rsidRPr="00636C39">
        <w:rPr>
          <w:sz w:val="24"/>
          <w:szCs w:val="24"/>
        </w:rPr>
        <w:t xml:space="preserve"> )</w:t>
      </w:r>
    </w:p>
    <w:p w14:paraId="6F9F4806" w14:textId="77777777" w:rsidR="00636C39" w:rsidRDefault="00636C39" w:rsidP="00636C39">
      <w:pPr>
        <w:ind w:left="-360" w:right="-720"/>
        <w:contextualSpacing/>
        <w:rPr>
          <w:sz w:val="24"/>
          <w:szCs w:val="24"/>
        </w:rPr>
      </w:pPr>
      <w:r w:rsidRPr="00A773AC">
        <w:rPr>
          <w:b/>
          <w:sz w:val="24"/>
          <w:szCs w:val="24"/>
        </w:rPr>
        <w:t>Format:</w:t>
      </w:r>
      <w:r>
        <w:rPr>
          <w:sz w:val="24"/>
          <w:szCs w:val="24"/>
        </w:rPr>
        <w:t xml:space="preserve"> CSV</w:t>
      </w:r>
    </w:p>
    <w:p w14:paraId="1491546F" w14:textId="1C98F91E" w:rsidR="00A773AC" w:rsidRDefault="00A773AC" w:rsidP="00A773AC">
      <w:pPr>
        <w:pStyle w:val="Heading2"/>
        <w:tabs>
          <w:tab w:val="clear" w:pos="360"/>
        </w:tabs>
        <w:ind w:left="-360" w:right="-720"/>
        <w:rPr>
          <w:szCs w:val="24"/>
        </w:rPr>
      </w:pPr>
      <w:r>
        <w:rPr>
          <w:szCs w:val="24"/>
        </w:rPr>
        <w:lastRenderedPageBreak/>
        <w:t>Transform</w:t>
      </w:r>
    </w:p>
    <w:p w14:paraId="25030C28" w14:textId="14915104" w:rsidR="00636C39" w:rsidRDefault="00C22761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>Pandas was used to</w:t>
      </w:r>
      <w:r w:rsidR="00636C39">
        <w:rPr>
          <w:sz w:val="24"/>
          <w:szCs w:val="24"/>
        </w:rPr>
        <w:t xml:space="preserve"> clea</w:t>
      </w:r>
      <w:r w:rsidR="00A9588F">
        <w:rPr>
          <w:sz w:val="24"/>
          <w:szCs w:val="24"/>
        </w:rPr>
        <w:t>n</w:t>
      </w:r>
      <w:r w:rsidR="00636C39">
        <w:rPr>
          <w:sz w:val="24"/>
          <w:szCs w:val="24"/>
        </w:rPr>
        <w:t>, filter</w:t>
      </w:r>
      <w:r w:rsidR="00A9588F">
        <w:rPr>
          <w:sz w:val="24"/>
          <w:szCs w:val="24"/>
        </w:rPr>
        <w:t xml:space="preserve">, join and aggregate our data into the three clean data </w:t>
      </w:r>
      <w:r w:rsidR="009A6EFC">
        <w:rPr>
          <w:sz w:val="24"/>
          <w:szCs w:val="24"/>
        </w:rPr>
        <w:t>tables ins SQL.</w:t>
      </w:r>
    </w:p>
    <w:p w14:paraId="25DDCCD0" w14:textId="427D4740" w:rsidR="00066CF8" w:rsidRPr="00066CF8" w:rsidRDefault="00066CF8" w:rsidP="00A773AC">
      <w:pPr>
        <w:ind w:left="-360" w:right="-720"/>
        <w:contextualSpacing/>
        <w:rPr>
          <w:sz w:val="24"/>
          <w:szCs w:val="24"/>
          <w:u w:val="single"/>
        </w:rPr>
      </w:pPr>
      <w:r w:rsidRPr="00066CF8">
        <w:rPr>
          <w:sz w:val="24"/>
          <w:szCs w:val="24"/>
          <w:u w:val="single"/>
        </w:rPr>
        <w:t>Final Tables</w:t>
      </w:r>
    </w:p>
    <w:p w14:paraId="5550608F" w14:textId="34595D29" w:rsidR="00C22761" w:rsidRDefault="00C22761" w:rsidP="00C22761">
      <w:pPr>
        <w:pStyle w:val="ListParagraph"/>
        <w:numPr>
          <w:ilvl w:val="0"/>
          <w:numId w:val="19"/>
        </w:numPr>
        <w:ind w:right="-720"/>
        <w:rPr>
          <w:sz w:val="24"/>
          <w:szCs w:val="24"/>
        </w:rPr>
      </w:pPr>
      <w:r>
        <w:rPr>
          <w:sz w:val="24"/>
          <w:szCs w:val="24"/>
        </w:rPr>
        <w:t>Player</w:t>
      </w:r>
      <w:r w:rsidR="00EC7E6B">
        <w:rPr>
          <w:sz w:val="24"/>
          <w:szCs w:val="24"/>
        </w:rPr>
        <w:t>s</w:t>
      </w:r>
    </w:p>
    <w:p w14:paraId="63EDE122" w14:textId="2E77715A" w:rsidR="00C22761" w:rsidRDefault="00C22761" w:rsidP="00C22761">
      <w:pPr>
        <w:pStyle w:val="ListParagraph"/>
        <w:numPr>
          <w:ilvl w:val="0"/>
          <w:numId w:val="19"/>
        </w:numPr>
        <w:ind w:right="-720"/>
        <w:rPr>
          <w:sz w:val="24"/>
          <w:szCs w:val="24"/>
        </w:rPr>
      </w:pPr>
      <w:r>
        <w:rPr>
          <w:sz w:val="24"/>
          <w:szCs w:val="24"/>
        </w:rPr>
        <w:t>Match</w:t>
      </w:r>
      <w:r w:rsidR="00EC7E6B">
        <w:rPr>
          <w:sz w:val="24"/>
          <w:szCs w:val="24"/>
        </w:rPr>
        <w:t>es</w:t>
      </w:r>
    </w:p>
    <w:p w14:paraId="128185FC" w14:textId="68E5BA36" w:rsidR="00C22761" w:rsidRPr="00C22761" w:rsidRDefault="00C22761" w:rsidP="00C22761">
      <w:pPr>
        <w:pStyle w:val="ListParagraph"/>
        <w:numPr>
          <w:ilvl w:val="0"/>
          <w:numId w:val="19"/>
        </w:numPr>
        <w:ind w:right="-720"/>
        <w:rPr>
          <w:sz w:val="24"/>
          <w:szCs w:val="24"/>
        </w:rPr>
      </w:pPr>
      <w:r>
        <w:rPr>
          <w:sz w:val="24"/>
          <w:szCs w:val="24"/>
        </w:rPr>
        <w:t>Player_Match</w:t>
      </w:r>
    </w:p>
    <w:p w14:paraId="7E5B1A29" w14:textId="6C877B34" w:rsidR="00636C39" w:rsidRDefault="002512B3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first port of call was to </w:t>
      </w:r>
      <w:r w:rsidR="006E3BB4" w:rsidRPr="006E3BB4">
        <w:rPr>
          <w:sz w:val="24"/>
          <w:szCs w:val="24"/>
        </w:rPr>
        <w:t>Create Aggregate Tables f</w:t>
      </w:r>
      <w:r w:rsidR="00EC7E6B">
        <w:rPr>
          <w:sz w:val="24"/>
          <w:szCs w:val="24"/>
        </w:rPr>
        <w:t>rom</w:t>
      </w:r>
      <w:r w:rsidR="006E3BB4" w:rsidRPr="006E3BB4">
        <w:rPr>
          <w:sz w:val="24"/>
          <w:szCs w:val="24"/>
        </w:rPr>
        <w:t xml:space="preserve"> the Season Data to identify Best Players in the Season</w:t>
      </w:r>
      <w:r w:rsidR="00286EDC">
        <w:rPr>
          <w:sz w:val="24"/>
          <w:szCs w:val="24"/>
        </w:rPr>
        <w:t>.</w:t>
      </w:r>
    </w:p>
    <w:p w14:paraId="453A23E1" w14:textId="5FDBD7E7" w:rsidR="00201053" w:rsidRDefault="00201053" w:rsidP="00A773AC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4C6FD0">
        <w:rPr>
          <w:sz w:val="24"/>
          <w:szCs w:val="24"/>
        </w:rPr>
        <w:t>created</w:t>
      </w:r>
      <w:r>
        <w:rPr>
          <w:sz w:val="24"/>
          <w:szCs w:val="24"/>
        </w:rPr>
        <w:t xml:space="preserve"> summary </w:t>
      </w:r>
      <w:r w:rsidR="00CC613A">
        <w:rPr>
          <w:sz w:val="24"/>
          <w:szCs w:val="24"/>
        </w:rPr>
        <w:t>data frame</w:t>
      </w:r>
      <w:r w:rsidR="0040209E">
        <w:rPr>
          <w:sz w:val="24"/>
          <w:szCs w:val="24"/>
        </w:rPr>
        <w:t>s</w:t>
      </w:r>
      <w:r w:rsidR="002632EC">
        <w:rPr>
          <w:sz w:val="24"/>
          <w:szCs w:val="24"/>
        </w:rPr>
        <w:t xml:space="preserve"> to group the Best Batters, </w:t>
      </w:r>
      <w:r w:rsidR="0040209E">
        <w:rPr>
          <w:sz w:val="24"/>
          <w:szCs w:val="24"/>
        </w:rPr>
        <w:t xml:space="preserve">Best </w:t>
      </w:r>
      <w:r w:rsidR="002632EC">
        <w:rPr>
          <w:sz w:val="24"/>
          <w:szCs w:val="24"/>
        </w:rPr>
        <w:t xml:space="preserve">Bowlers and Man of </w:t>
      </w:r>
      <w:r w:rsidR="009A2881">
        <w:rPr>
          <w:sz w:val="24"/>
          <w:szCs w:val="24"/>
        </w:rPr>
        <w:t>the Series</w:t>
      </w:r>
      <w:r w:rsidR="00286EDC">
        <w:rPr>
          <w:sz w:val="24"/>
          <w:szCs w:val="24"/>
        </w:rPr>
        <w:t>.</w:t>
      </w:r>
    </w:p>
    <w:p w14:paraId="488A749D" w14:textId="00186911" w:rsidR="009A2881" w:rsidRDefault="009A2881" w:rsidP="00A773AC">
      <w:pPr>
        <w:ind w:left="-360" w:right="-720"/>
        <w:contextualSpacing/>
        <w:rPr>
          <w:noProof/>
        </w:rPr>
      </w:pPr>
      <w:r w:rsidRPr="009A2881">
        <w:rPr>
          <w:noProof/>
          <w:sz w:val="24"/>
          <w:szCs w:val="24"/>
        </w:rPr>
        <w:drawing>
          <wp:inline distT="0" distB="0" distL="0" distR="0" wp14:anchorId="69053D70" wp14:editId="110C3B27">
            <wp:extent cx="1276710" cy="1224447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3211" cy="12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3A" w:rsidRPr="00CC613A">
        <w:rPr>
          <w:noProof/>
        </w:rPr>
        <w:t xml:space="preserve"> </w:t>
      </w:r>
      <w:r w:rsidR="00CC613A" w:rsidRPr="00CC613A">
        <w:rPr>
          <w:noProof/>
          <w:sz w:val="24"/>
          <w:szCs w:val="24"/>
        </w:rPr>
        <w:drawing>
          <wp:inline distT="0" distB="0" distL="0" distR="0" wp14:anchorId="5CE7CC6B" wp14:editId="7DF238D3">
            <wp:extent cx="1293962" cy="1240681"/>
            <wp:effectExtent l="0" t="0" r="1905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793" cy="12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3A" w:rsidRPr="00CC613A">
        <w:rPr>
          <w:noProof/>
        </w:rPr>
        <w:t xml:space="preserve"> </w:t>
      </w:r>
      <w:r w:rsidR="00CC613A" w:rsidRPr="00CC613A">
        <w:rPr>
          <w:noProof/>
        </w:rPr>
        <w:drawing>
          <wp:inline distT="0" distB="0" distL="0" distR="0" wp14:anchorId="4F194905" wp14:editId="7AD6EF9E">
            <wp:extent cx="1163703" cy="1224951"/>
            <wp:effectExtent l="0" t="0" r="0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2324" cy="12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224" w14:textId="24BE9511" w:rsidR="00CC613A" w:rsidRDefault="00CC613A" w:rsidP="00A773AC">
      <w:pPr>
        <w:ind w:left="-360" w:right="-720"/>
        <w:contextualSpacing/>
        <w:rPr>
          <w:noProof/>
        </w:rPr>
      </w:pPr>
    </w:p>
    <w:p w14:paraId="3E6960F4" w14:textId="39D1EA0B" w:rsidR="00CC613A" w:rsidRDefault="00CC613A" w:rsidP="00A773AC">
      <w:pPr>
        <w:ind w:left="-360" w:right="-720"/>
        <w:contextualSpacing/>
        <w:rPr>
          <w:sz w:val="24"/>
          <w:szCs w:val="24"/>
        </w:rPr>
      </w:pPr>
      <w:r w:rsidRPr="00A13DA9">
        <w:rPr>
          <w:sz w:val="24"/>
          <w:szCs w:val="24"/>
        </w:rPr>
        <w:t>This was swiftly followed by a tranformation</w:t>
      </w:r>
      <w:r w:rsidR="0043051B" w:rsidRPr="00A13DA9">
        <w:rPr>
          <w:sz w:val="24"/>
          <w:szCs w:val="24"/>
        </w:rPr>
        <w:t xml:space="preserve"> leg spin attack to </w:t>
      </w:r>
      <w:r w:rsidR="00A13DA9" w:rsidRPr="00A13DA9">
        <w:rPr>
          <w:sz w:val="24"/>
          <w:szCs w:val="24"/>
        </w:rPr>
        <w:t xml:space="preserve">Clean, </w:t>
      </w:r>
      <w:proofErr w:type="gramStart"/>
      <w:r w:rsidR="00A13DA9" w:rsidRPr="00A13DA9">
        <w:rPr>
          <w:sz w:val="24"/>
          <w:szCs w:val="24"/>
        </w:rPr>
        <w:t>Create</w:t>
      </w:r>
      <w:proofErr w:type="gramEnd"/>
      <w:r w:rsidR="00A13DA9" w:rsidRPr="00A13DA9">
        <w:rPr>
          <w:sz w:val="24"/>
          <w:szCs w:val="24"/>
        </w:rPr>
        <w:t xml:space="preserve"> new variables</w:t>
      </w:r>
      <w:r w:rsidR="00286EDC">
        <w:rPr>
          <w:sz w:val="24"/>
          <w:szCs w:val="24"/>
        </w:rPr>
        <w:t xml:space="preserve"> and Merging of the</w:t>
      </w:r>
      <w:r w:rsidR="00A13DA9" w:rsidRPr="00A13DA9">
        <w:rPr>
          <w:sz w:val="24"/>
          <w:szCs w:val="24"/>
        </w:rPr>
        <w:t xml:space="preserve"> best player aggregate Data to the Player Table to make a new Player Table</w:t>
      </w:r>
      <w:r w:rsidR="00286EDC">
        <w:rPr>
          <w:sz w:val="24"/>
          <w:szCs w:val="24"/>
        </w:rPr>
        <w:t>.</w:t>
      </w:r>
    </w:p>
    <w:p w14:paraId="14C7E504" w14:textId="6B3CF815" w:rsidR="009A2881" w:rsidRDefault="00692382" w:rsidP="00A773AC">
      <w:pPr>
        <w:ind w:left="-360" w:right="-720"/>
        <w:contextualSpacing/>
        <w:rPr>
          <w:sz w:val="24"/>
          <w:szCs w:val="24"/>
        </w:rPr>
      </w:pPr>
      <w:r w:rsidRPr="00692382">
        <w:rPr>
          <w:noProof/>
          <w:sz w:val="24"/>
          <w:szCs w:val="24"/>
        </w:rPr>
        <w:drawing>
          <wp:inline distT="0" distB="0" distL="0" distR="0" wp14:anchorId="1D0624BC" wp14:editId="45F3A7FB">
            <wp:extent cx="5943600" cy="2777490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C725" w14:textId="28FAAD36" w:rsidR="00286EDC" w:rsidRDefault="00286EDC" w:rsidP="00A773AC">
      <w:pPr>
        <w:ind w:left="-360" w:right="-720"/>
        <w:contextualSpacing/>
        <w:rPr>
          <w:sz w:val="24"/>
          <w:szCs w:val="24"/>
        </w:rPr>
      </w:pPr>
    </w:p>
    <w:p w14:paraId="33D3B122" w14:textId="4F835B78" w:rsidR="00286EDC" w:rsidRDefault="00FB02EC" w:rsidP="00656809">
      <w:pPr>
        <w:ind w:left="-360" w:right="-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a </w:t>
      </w:r>
      <w:r w:rsidR="00F24789">
        <w:rPr>
          <w:sz w:val="24"/>
          <w:szCs w:val="24"/>
        </w:rPr>
        <w:t xml:space="preserve">left knee drop and a right to left </w:t>
      </w:r>
      <w:r w:rsidR="00F40EE1">
        <w:rPr>
          <w:sz w:val="24"/>
          <w:szCs w:val="24"/>
        </w:rPr>
        <w:t>hook swing of the bat, the leg spin attack was set to the boundary to tackle the Fin</w:t>
      </w:r>
      <w:r w:rsidR="00325796">
        <w:rPr>
          <w:sz w:val="24"/>
          <w:szCs w:val="24"/>
        </w:rPr>
        <w:t>al transformation requirements</w:t>
      </w:r>
      <w:r w:rsidR="00344CCF">
        <w:rPr>
          <w:sz w:val="24"/>
          <w:szCs w:val="24"/>
        </w:rPr>
        <w:t xml:space="preserve"> </w:t>
      </w:r>
      <w:r w:rsidR="00656809">
        <w:rPr>
          <w:sz w:val="24"/>
          <w:szCs w:val="24"/>
        </w:rPr>
        <w:t xml:space="preserve">of </w:t>
      </w:r>
      <w:r w:rsidR="00656809" w:rsidRPr="00656809">
        <w:rPr>
          <w:sz w:val="24"/>
          <w:szCs w:val="24"/>
        </w:rPr>
        <w:t>Merg</w:t>
      </w:r>
      <w:r w:rsidR="00656809">
        <w:rPr>
          <w:sz w:val="24"/>
          <w:szCs w:val="24"/>
        </w:rPr>
        <w:t>ing</w:t>
      </w:r>
      <w:r w:rsidR="00656809" w:rsidRPr="00656809">
        <w:rPr>
          <w:sz w:val="24"/>
          <w:szCs w:val="24"/>
        </w:rPr>
        <w:t xml:space="preserve"> Team and Season Data to Match to have all information in Match Data table</w:t>
      </w:r>
      <w:r w:rsidR="00656809">
        <w:rPr>
          <w:sz w:val="24"/>
          <w:szCs w:val="24"/>
        </w:rPr>
        <w:t>.</w:t>
      </w:r>
      <w:r w:rsidR="00881E14">
        <w:rPr>
          <w:sz w:val="24"/>
          <w:szCs w:val="24"/>
        </w:rPr>
        <w:t xml:space="preserve"> We also eliminated the</w:t>
      </w:r>
      <w:r w:rsidR="00656809" w:rsidRPr="00656809">
        <w:rPr>
          <w:sz w:val="24"/>
          <w:szCs w:val="24"/>
        </w:rPr>
        <w:t xml:space="preserve"> need for Team and Season Data whilst retaining unique match ID's</w:t>
      </w:r>
      <w:r w:rsidR="00AE2EAD">
        <w:rPr>
          <w:sz w:val="24"/>
          <w:szCs w:val="24"/>
        </w:rPr>
        <w:t>.</w:t>
      </w:r>
    </w:p>
    <w:p w14:paraId="20EA14B2" w14:textId="0CCAA221" w:rsidR="00286EDC" w:rsidRDefault="000F60D0" w:rsidP="00A773AC">
      <w:pPr>
        <w:ind w:left="-360" w:right="-720"/>
        <w:contextualSpacing/>
        <w:rPr>
          <w:sz w:val="24"/>
          <w:szCs w:val="24"/>
        </w:rPr>
      </w:pPr>
      <w:r w:rsidRPr="000F60D0">
        <w:rPr>
          <w:noProof/>
          <w:sz w:val="24"/>
          <w:szCs w:val="24"/>
        </w:rPr>
        <w:lastRenderedPageBreak/>
        <w:drawing>
          <wp:inline distT="0" distB="0" distL="0" distR="0" wp14:anchorId="54BA7FB0" wp14:editId="3C21C5F5">
            <wp:extent cx="5943600" cy="17335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507F" w14:textId="1A9DF8F2" w:rsidR="00286EDC" w:rsidRDefault="00286EDC" w:rsidP="00A773AC">
      <w:pPr>
        <w:ind w:left="-360" w:right="-720"/>
        <w:contextualSpacing/>
        <w:rPr>
          <w:sz w:val="24"/>
          <w:szCs w:val="24"/>
        </w:rPr>
      </w:pPr>
    </w:p>
    <w:p w14:paraId="06C17C5E" w14:textId="4797C8F8" w:rsidR="00A773AC" w:rsidRDefault="00A773AC" w:rsidP="00A773AC">
      <w:pPr>
        <w:pStyle w:val="Heading2"/>
        <w:tabs>
          <w:tab w:val="clear" w:pos="360"/>
        </w:tabs>
        <w:ind w:left="-360" w:right="-720"/>
        <w:rPr>
          <w:szCs w:val="24"/>
        </w:rPr>
      </w:pPr>
      <w:r>
        <w:rPr>
          <w:szCs w:val="24"/>
        </w:rPr>
        <w:t>Load</w:t>
      </w:r>
    </w:p>
    <w:p w14:paraId="53A11115" w14:textId="718B14D7" w:rsidR="00B133CE" w:rsidRDefault="005D5320" w:rsidP="00A773AC">
      <w:pPr>
        <w:ind w:left="-360" w:right="-720"/>
        <w:contextualSpacing/>
        <w:rPr>
          <w:sz w:val="24"/>
          <w:szCs w:val="24"/>
        </w:rPr>
      </w:pPr>
      <w:r w:rsidRPr="005D5320">
        <w:rPr>
          <w:sz w:val="24"/>
          <w:szCs w:val="24"/>
        </w:rPr>
        <w:t xml:space="preserve">After we pulled in the CSV files and loaded them into the data frames, we did an initial connection to the Postgres database using PG admin to store our </w:t>
      </w:r>
      <w:r w:rsidR="00FE64E7">
        <w:rPr>
          <w:sz w:val="24"/>
          <w:szCs w:val="24"/>
        </w:rPr>
        <w:t>new data frames in SQL tables</w:t>
      </w:r>
      <w:r w:rsidRPr="005D5320">
        <w:rPr>
          <w:sz w:val="24"/>
          <w:szCs w:val="24"/>
        </w:rPr>
        <w:t>. We used the quick database website to create the initial table schema that got loaded into the Postgres database that generated the first set of tables.</w:t>
      </w:r>
    </w:p>
    <w:p w14:paraId="7FAB7CFB" w14:textId="70E69334" w:rsidR="0021250E" w:rsidRDefault="0021250E" w:rsidP="00A773AC">
      <w:pPr>
        <w:ind w:left="-360" w:right="-720"/>
        <w:contextualSpacing/>
        <w:rPr>
          <w:sz w:val="24"/>
          <w:szCs w:val="24"/>
        </w:rPr>
      </w:pPr>
    </w:p>
    <w:p w14:paraId="58AA32FE" w14:textId="147312EB" w:rsidR="0021250E" w:rsidRDefault="0021250E" w:rsidP="00A773AC">
      <w:pPr>
        <w:ind w:left="-360" w:right="-720"/>
        <w:contextualSpacing/>
        <w:rPr>
          <w:sz w:val="24"/>
          <w:szCs w:val="24"/>
        </w:rPr>
      </w:pPr>
      <w:r w:rsidRPr="00D83A5D">
        <w:rPr>
          <w:noProof/>
          <w:sz w:val="24"/>
          <w:szCs w:val="24"/>
        </w:rPr>
        <w:drawing>
          <wp:inline distT="0" distB="0" distL="0" distR="0" wp14:anchorId="1DA97047" wp14:editId="756698BD">
            <wp:extent cx="2406364" cy="19335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294" cy="19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B53A" w14:textId="4ACA4599" w:rsidR="005B7EA1" w:rsidRDefault="005B7EA1" w:rsidP="005B7EA1">
      <w:pPr>
        <w:pStyle w:val="Heading2"/>
        <w:tabs>
          <w:tab w:val="clear" w:pos="360"/>
        </w:tabs>
        <w:ind w:left="-360" w:right="-720"/>
        <w:rPr>
          <w:szCs w:val="24"/>
        </w:rPr>
      </w:pPr>
      <w:r>
        <w:rPr>
          <w:szCs w:val="24"/>
        </w:rPr>
        <w:t>Limitations:</w:t>
      </w:r>
    </w:p>
    <w:p w14:paraId="4CDCD14D" w14:textId="50C097A1" w:rsidR="005B7EA1" w:rsidRPr="00296885" w:rsidRDefault="005B7EA1" w:rsidP="005B7EA1">
      <w:pPr>
        <w:rPr>
          <w:sz w:val="24"/>
          <w:szCs w:val="24"/>
        </w:rPr>
      </w:pPr>
      <w:r w:rsidRPr="00296885">
        <w:rPr>
          <w:sz w:val="24"/>
          <w:szCs w:val="24"/>
        </w:rPr>
        <w:t xml:space="preserve">The </w:t>
      </w:r>
      <w:r w:rsidR="00C22761">
        <w:rPr>
          <w:sz w:val="24"/>
          <w:szCs w:val="24"/>
        </w:rPr>
        <w:t xml:space="preserve">data period is set between </w:t>
      </w:r>
      <w:r w:rsidR="00F10833">
        <w:rPr>
          <w:sz w:val="24"/>
          <w:szCs w:val="24"/>
        </w:rPr>
        <w:t>2008</w:t>
      </w:r>
      <w:r w:rsidR="00C22761">
        <w:rPr>
          <w:sz w:val="24"/>
          <w:szCs w:val="24"/>
        </w:rPr>
        <w:t>-2016</w:t>
      </w:r>
      <w:r w:rsidR="00A61582">
        <w:rPr>
          <w:sz w:val="24"/>
          <w:szCs w:val="24"/>
        </w:rPr>
        <w:t>.</w:t>
      </w:r>
    </w:p>
    <w:p w14:paraId="2245055A" w14:textId="1AD0D464" w:rsidR="00A773AC" w:rsidRDefault="00A773AC" w:rsidP="005B7EA1">
      <w:pPr>
        <w:pStyle w:val="Heading2"/>
        <w:tabs>
          <w:tab w:val="clear" w:pos="360"/>
        </w:tabs>
        <w:ind w:left="-360" w:right="-720"/>
        <w:rPr>
          <w:szCs w:val="24"/>
        </w:rPr>
      </w:pPr>
      <w:r>
        <w:rPr>
          <w:szCs w:val="24"/>
        </w:rPr>
        <w:t>Conclusion</w:t>
      </w:r>
    </w:p>
    <w:p w14:paraId="48E2CF67" w14:textId="393C6100" w:rsidR="000E08D3" w:rsidRDefault="00A747B4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>We created three data tables from the original five CSV files</w:t>
      </w:r>
      <w:r w:rsidR="00204BAA">
        <w:rPr>
          <w:sz w:val="24"/>
          <w:szCs w:val="24"/>
        </w:rPr>
        <w:t xml:space="preserve"> to enhance the performance of data analysis and provide key insights about </w:t>
      </w:r>
      <w:r w:rsidR="0062472D">
        <w:rPr>
          <w:sz w:val="24"/>
          <w:szCs w:val="24"/>
        </w:rPr>
        <w:t>players and matches.</w:t>
      </w:r>
    </w:p>
    <w:p w14:paraId="5C621C28" w14:textId="767A7397" w:rsidR="00033AB0" w:rsidRPr="00CE36AA" w:rsidRDefault="00033AB0" w:rsidP="00CE36AA">
      <w:pPr>
        <w:ind w:left="-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 thought about the user in mind and created new variables that may be </w:t>
      </w:r>
      <w:r w:rsidR="000C1402">
        <w:rPr>
          <w:sz w:val="24"/>
          <w:szCs w:val="24"/>
        </w:rPr>
        <w:t xml:space="preserve">helpful (and fun) in </w:t>
      </w:r>
      <w:proofErr w:type="spellStart"/>
      <w:r w:rsidR="000C1402">
        <w:rPr>
          <w:sz w:val="24"/>
          <w:szCs w:val="24"/>
        </w:rPr>
        <w:t>analysing</w:t>
      </w:r>
      <w:proofErr w:type="spellEnd"/>
      <w:r w:rsidR="00367CEC">
        <w:rPr>
          <w:sz w:val="24"/>
          <w:szCs w:val="24"/>
        </w:rPr>
        <w:t xml:space="preserve"> player performance by age.</w:t>
      </w:r>
    </w:p>
    <w:sectPr w:rsidR="00033AB0" w:rsidRPr="00CE36AA" w:rsidSect="00322409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97AF" w14:textId="77777777" w:rsidR="00F24A32" w:rsidRDefault="00F24A32">
      <w:pPr>
        <w:spacing w:after="0" w:line="240" w:lineRule="auto"/>
      </w:pPr>
      <w:r>
        <w:separator/>
      </w:r>
    </w:p>
  </w:endnote>
  <w:endnote w:type="continuationSeparator" w:id="0">
    <w:p w14:paraId="09F2EEFC" w14:textId="77777777" w:rsidR="00F24A32" w:rsidRDefault="00F2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E88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673F" w14:textId="77777777" w:rsidR="00F24A32" w:rsidRDefault="00F24A32">
      <w:pPr>
        <w:spacing w:after="0" w:line="240" w:lineRule="auto"/>
      </w:pPr>
      <w:r>
        <w:separator/>
      </w:r>
    </w:p>
  </w:footnote>
  <w:footnote w:type="continuationSeparator" w:id="0">
    <w:p w14:paraId="24EC9CB8" w14:textId="77777777" w:rsidR="00F24A32" w:rsidRDefault="00F24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372"/>
    <w:multiLevelType w:val="hybridMultilevel"/>
    <w:tmpl w:val="BEE2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277C0F"/>
    <w:multiLevelType w:val="hybridMultilevel"/>
    <w:tmpl w:val="1DD4A1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45B66"/>
    <w:multiLevelType w:val="hybridMultilevel"/>
    <w:tmpl w:val="5C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37948DD"/>
    <w:multiLevelType w:val="hybridMultilevel"/>
    <w:tmpl w:val="33DCD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033AB0"/>
    <w:rsid w:val="00066CF8"/>
    <w:rsid w:val="000A0612"/>
    <w:rsid w:val="000A5F46"/>
    <w:rsid w:val="000C1402"/>
    <w:rsid w:val="000E08D3"/>
    <w:rsid w:val="000F60D0"/>
    <w:rsid w:val="00184DCE"/>
    <w:rsid w:val="001A615E"/>
    <w:rsid w:val="001A728E"/>
    <w:rsid w:val="001E042A"/>
    <w:rsid w:val="001E0FD4"/>
    <w:rsid w:val="00201053"/>
    <w:rsid w:val="0020327D"/>
    <w:rsid w:val="00204BAA"/>
    <w:rsid w:val="0021250E"/>
    <w:rsid w:val="00225505"/>
    <w:rsid w:val="0024468E"/>
    <w:rsid w:val="002512B3"/>
    <w:rsid w:val="002632EC"/>
    <w:rsid w:val="00286EDC"/>
    <w:rsid w:val="00296885"/>
    <w:rsid w:val="002974B6"/>
    <w:rsid w:val="002B6E56"/>
    <w:rsid w:val="00322409"/>
    <w:rsid w:val="00325796"/>
    <w:rsid w:val="003312ED"/>
    <w:rsid w:val="00344CCF"/>
    <w:rsid w:val="00367CEC"/>
    <w:rsid w:val="00371CD7"/>
    <w:rsid w:val="00374859"/>
    <w:rsid w:val="003D58D2"/>
    <w:rsid w:val="003E3FB5"/>
    <w:rsid w:val="0040209E"/>
    <w:rsid w:val="00423E5A"/>
    <w:rsid w:val="0043051B"/>
    <w:rsid w:val="004727F4"/>
    <w:rsid w:val="0047390F"/>
    <w:rsid w:val="00487371"/>
    <w:rsid w:val="004A0A8D"/>
    <w:rsid w:val="004C6FD0"/>
    <w:rsid w:val="00505017"/>
    <w:rsid w:val="00575B92"/>
    <w:rsid w:val="005B7EA1"/>
    <w:rsid w:val="005D4DC9"/>
    <w:rsid w:val="005D5320"/>
    <w:rsid w:val="005F134E"/>
    <w:rsid w:val="005F7999"/>
    <w:rsid w:val="00624544"/>
    <w:rsid w:val="0062472D"/>
    <w:rsid w:val="00626EDA"/>
    <w:rsid w:val="00636C39"/>
    <w:rsid w:val="00653B09"/>
    <w:rsid w:val="00655528"/>
    <w:rsid w:val="00656809"/>
    <w:rsid w:val="00692382"/>
    <w:rsid w:val="006C578A"/>
    <w:rsid w:val="006D7FF8"/>
    <w:rsid w:val="006E3BB4"/>
    <w:rsid w:val="00704472"/>
    <w:rsid w:val="00764479"/>
    <w:rsid w:val="00776AA7"/>
    <w:rsid w:val="00791457"/>
    <w:rsid w:val="007F372E"/>
    <w:rsid w:val="007F4ED6"/>
    <w:rsid w:val="00845971"/>
    <w:rsid w:val="00857437"/>
    <w:rsid w:val="00860D07"/>
    <w:rsid w:val="00881E14"/>
    <w:rsid w:val="008D5E06"/>
    <w:rsid w:val="008D6D77"/>
    <w:rsid w:val="009A2881"/>
    <w:rsid w:val="009A6EFC"/>
    <w:rsid w:val="009D7283"/>
    <w:rsid w:val="00A13DA9"/>
    <w:rsid w:val="00A56B5E"/>
    <w:rsid w:val="00A61582"/>
    <w:rsid w:val="00A747B4"/>
    <w:rsid w:val="00A773AC"/>
    <w:rsid w:val="00A9588F"/>
    <w:rsid w:val="00AA316B"/>
    <w:rsid w:val="00AC2C31"/>
    <w:rsid w:val="00AE2EAD"/>
    <w:rsid w:val="00B004E3"/>
    <w:rsid w:val="00B133CE"/>
    <w:rsid w:val="00B2179F"/>
    <w:rsid w:val="00B44394"/>
    <w:rsid w:val="00B51DE6"/>
    <w:rsid w:val="00B65A05"/>
    <w:rsid w:val="00BC1FD2"/>
    <w:rsid w:val="00C22761"/>
    <w:rsid w:val="00C34260"/>
    <w:rsid w:val="00C92C41"/>
    <w:rsid w:val="00CC613A"/>
    <w:rsid w:val="00CC643C"/>
    <w:rsid w:val="00CE36AA"/>
    <w:rsid w:val="00D541E6"/>
    <w:rsid w:val="00D57E3E"/>
    <w:rsid w:val="00D83A5D"/>
    <w:rsid w:val="00D95ABC"/>
    <w:rsid w:val="00DA6FC4"/>
    <w:rsid w:val="00DB24CB"/>
    <w:rsid w:val="00DF5013"/>
    <w:rsid w:val="00E626C8"/>
    <w:rsid w:val="00E9640A"/>
    <w:rsid w:val="00EC7E6B"/>
    <w:rsid w:val="00F05774"/>
    <w:rsid w:val="00F10833"/>
    <w:rsid w:val="00F154F6"/>
    <w:rsid w:val="00F1586E"/>
    <w:rsid w:val="00F24789"/>
    <w:rsid w:val="00F24A32"/>
    <w:rsid w:val="00F40EE1"/>
    <w:rsid w:val="00FB02EC"/>
    <w:rsid w:val="00FD5C1D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2B4F0"/>
  <w15:chartTrackingRefBased/>
  <w15:docId w15:val="{1722CF51-487F-40C5-AFA0-C8935F1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224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harsha547/indian-premier-league-csv-datase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footer" Target="footer1.xml"/><Relationship Id="rId12" Type="http://schemas.openxmlformats.org/officeDocument/2006/relationships/hyperlink" Target="https://www.kaggle.com/harsha547/indian-premier-league-csv-datase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harsha547/indian-premier-league-csv-datas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datasnaek/youtube-ne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harsha547/indian-premier-league-csv-datase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BDBD240B9B4406AB19E86237B8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E55E-2154-4D72-B45C-8F04265094DE}"/>
      </w:docPartPr>
      <w:docPartBody>
        <w:p w:rsidR="00B976EF" w:rsidRDefault="00855974">
          <w:pPr>
            <w:pStyle w:val="CCBDBD240B9B4406AB19E86237B8FA82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74"/>
    <w:rsid w:val="001C5FEC"/>
    <w:rsid w:val="00855974"/>
    <w:rsid w:val="00B976EF"/>
    <w:rsid w:val="00C63648"/>
    <w:rsid w:val="00D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DBD240B9B4406AB19E86237B8FA82">
    <w:name w:val="CCBDBD240B9B4406AB19E86237B8F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127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Ginn</dc:creator>
  <cp:lastModifiedBy>Joshua Cullen</cp:lastModifiedBy>
  <cp:revision>52</cp:revision>
  <dcterms:created xsi:type="dcterms:W3CDTF">2021-06-10T12:03:00Z</dcterms:created>
  <dcterms:modified xsi:type="dcterms:W3CDTF">2021-06-10T14:56:00Z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